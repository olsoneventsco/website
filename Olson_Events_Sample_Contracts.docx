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Contracts for Olson Events</w:t>
      </w:r>
    </w:p>
    <w:p>
      <w:pPr>
        <w:pStyle w:val="Heading1"/>
      </w:pPr>
      <w:r>
        <w:t>Client Agreement Template</w:t>
      </w:r>
    </w:p>
    <w:p>
      <w:r>
        <w:br/>
        <w:t>This Client Agreement ("Agreement") is entered into as of [Date], by and between Olson Events, LLC ("Company") and [Client Name] ("Client").</w:t>
        <w:br/>
        <w:br/>
        <w:t>1. **Services Provided**: The Company agrees to provide event planning services as described in the attached Event Scope of Work.</w:t>
        <w:br/>
        <w:br/>
        <w:t>2. **Payment Terms**: Client agrees to pay the Company a total fee of [Amount] as outlined in the payment schedule.</w:t>
        <w:br/>
        <w:br/>
        <w:t>3. **Cancellation Policy**: Client may cancel the event by providing written notice to the Company. Refunds are subject to the terms outlined in the attached Cancellation Policy.</w:t>
        <w:br/>
        <w:br/>
        <w:t>4. **Liability**: The Company is not liable for any damages, loss, or injury that may occur during the event, except in cases of gross negligence or willful misconduct.</w:t>
        <w:br/>
        <w:br/>
        <w:t>5. **Dispute Resolution**: Any disputes arising under this Agreement will be resolved through binding arbitration in the state of [State].</w:t>
        <w:br/>
        <w:br/>
        <w:t>6. **Governing Law**: This Agreement shall be governed by and construed in accordance with the laws of the state of [State].</w:t>
        <w:br/>
        <w:br/>
        <w:t>IN WITNESS WHEREOF, the parties hereto have executed this Agreement as of the date first above written.</w:t>
        <w:br/>
      </w:r>
    </w:p>
    <w:p>
      <w:r>
        <w:t>_______________________</w:t>
        <w:br/>
        <w:t>[Client Name]</w:t>
        <w:br/>
        <w:t>Date</w:t>
      </w:r>
    </w:p>
    <w:p>
      <w:r>
        <w:t>_______________________</w:t>
        <w:br/>
        <w:t>Olson Events, LLC</w:t>
        <w:br/>
        <w:t>Date</w:t>
      </w:r>
    </w:p>
    <w:p>
      <w:pPr>
        <w:pStyle w:val="Heading1"/>
      </w:pPr>
      <w:r>
        <w:t>Vendor Contract Template</w:t>
      </w:r>
    </w:p>
    <w:p>
      <w:r>
        <w:br/>
        <w:t>This Vendor Contract ("Contract") is entered into as of [Date], by and between Olson Events, LLC ("Company") and [Vendor Name] ("Vendor").</w:t>
        <w:br/>
        <w:br/>
        <w:t>1. **Scope of Work**: Vendor agrees to provide the following services/products: [Description of services/products].</w:t>
        <w:br/>
        <w:br/>
        <w:t>2. **Payment**: The Company agrees to pay the Vendor [Amount] upon completion of the services/products.</w:t>
        <w:br/>
        <w:br/>
        <w:t>3. **Delivery**: Vendor agrees to deliver the services/products by [Date].</w:t>
        <w:br/>
        <w:br/>
        <w:t>4. **Confidentiality**: Vendor agrees to maintain the confidentiality of all information provided by the Company.</w:t>
        <w:br/>
        <w:br/>
        <w:t>5. **Termination**: Either party may terminate this Contract by providing [Number] days written notice.</w:t>
        <w:br/>
        <w:br/>
        <w:t>6. **Indemnification**: Vendor agrees to indemnify and hold harmless the Company from any claims, damages, or liabilities arising out of the Vendor's performance of this Contract.</w:t>
        <w:br/>
        <w:br/>
        <w:t>7. **Governing Law**: This Contract shall be governed by and construed in accordance with the laws of the state of [State].</w:t>
        <w:br/>
        <w:br/>
        <w:t>IN WITNESS WHEREOF, the parties hereto have executed this Contract as of the date first above written.</w:t>
        <w:br/>
      </w:r>
    </w:p>
    <w:p>
      <w:r>
        <w:t>_______________________</w:t>
        <w:br/>
        <w:t>[Vendor Name]</w:t>
        <w:br/>
        <w:t>Date</w:t>
      </w:r>
    </w:p>
    <w:p>
      <w:r>
        <w:t>_______________________</w:t>
        <w:br/>
        <w:t>Olson Events, LLC</w:t>
        <w:br/>
        <w:t>Date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